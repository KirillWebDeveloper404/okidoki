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spacing w:line="240" w:lineRule="auto"/>
        <w:ind w:left="720"/>
      </w:pPr>
      <w:r/>
      <w:r>
        <w:t>Вместе с параметрами rooms_min/max нужна возможность указать нужное количество комнат в виде массива. Например {“rooms”: [1, 3, 5]}</w:t>
      </w:r>
    </w:p>
    <w:p>
      <w:pPr>
        <w:pStyle w:val="ListNumber"/>
        <w:spacing w:line="240" w:lineRule="auto"/>
        <w:ind w:left="720"/>
      </w:pPr>
      <w:r/>
      <w:r>
        <w:t>Нужен параметр фильтра по адресу(районам города) и станциям метро</w:t>
      </w:r>
    </w:p>
    <w:p>
      <w:pPr>
        <w:pStyle w:val="ListNumber"/>
        <w:spacing w:line="240" w:lineRule="auto"/>
        <w:ind w:left="720"/>
      </w:pPr>
      <w:r/>
      <w:r>
        <w:t xml:space="preserve">123</w:t>
      </w:r>
    </w:p>
    <w:p>
      <w:r/>
      <w:r>
        <w:t xml:space="preserve"/>
      </w:r>
    </w:p>
    <w:p>
      <w:r/>
      <w:r>
        <w:t>Текущая дата(подставляется автоматически)</w:t>
      </w:r>
    </w:p>
    <w:p>
      <w:r/>
      <w:r>
        <w:t xml:space="preserve"/>
      </w:r>
    </w:p>
    <w:p>
      <w:r/>
      <w:r>
        <w:t>дисклеймер</w:t>
      </w:r>
    </w:p>
    <w:p>
      <w:r/>
      <w:r>
        <w:t xml:space="preserve"/>
      </w:r>
    </w:p>
    <w:p>
      <w:r/>
      <w:r>
        <w:t>ФИО клиента</w:t>
      </w:r>
    </w:p>
    <w:p>
      <w:r/>
      <w:r>
        <w:t xml:space="preserve"/>
      </w:r>
    </w:p>
    <w:p>
      <w:r/>
      <w:r>
        <w:t>Номер телефона клиента</w:t>
      </w:r>
    </w:p>
    <w:p>
      <w:r/>
      <w:r>
        <w:t xml:space="preserve"/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