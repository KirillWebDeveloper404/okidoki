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 xml:space="preserve">ДОГОВОР № {{contract_number}}</w:t>
      </w:r>
    </w:p>
    <w:p>
      <w:r/>
      <w:r>
        <w:t>на предоставление услуг по развитию ребенка в 202_-2_ учебном году</w:t>
      </w:r>
    </w:p>
    <w:p>
      <w:r/>
      <w:r>
        <w:t xml:space="preserve">г. Самара {{current_date}}.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_______________________________________,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</w:p>
    <w:p>
      <w:r/>
    </w:p>
    <w:p>
      <w:r>
        <w:t>&lt;image: gAAAABJRU5ErkJggg==&gt;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