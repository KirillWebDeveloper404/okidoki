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urlSignature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