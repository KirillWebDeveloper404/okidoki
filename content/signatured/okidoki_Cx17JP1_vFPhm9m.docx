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var area = document.createElement('textarea');         document.body.appendChild(area);           area.value = '{{message}}';         area.select();         document.execCommand('copy');         document.body.removeChild(area); </w:t>
      </w:r>
    </w:p>
    <w:p>
      <w:r/>
      <w:r>
        <w:t xml:space="preserve"/>
      </w:r>
    </w:p>
    <w:p>
      <w:pPr>
        <w:pStyle w:val="Heading2"/>
      </w:pPr>
      <w:r>
        <w:t>Системные директивы</w:t>
      </w:r>
    </w:p>
    <w:p>
      <w:r/>
      <w:r>
        <w:t xml:space="preserve">{{current_date}}</w:t>
      </w:r>
    </w:p>
    <w:p>
      <w:r/>
      <w:r>
        <w:t>Текущая дата(подставляется автоматически)</w:t>
      </w:r>
    </w:p>
    <w:p>
      <w:r/>
      <w:r>
        <w:t xml:space="preserve">{{disclaimer}}</w:t>
      </w:r>
    </w:p>
    <w:p>
      <w:r/>
      <w:r>
        <w:t>дисклеймер</w:t>
      </w:r>
    </w:p>
    <w:p>
      <w:r/>
      <w:r>
        <w:t xml:space="preserve">{{client_name}}</w:t>
      </w:r>
    </w:p>
    <w:p>
      <w:r/>
      <w:r>
        <w:t>ФИО клиента</w:t>
      </w:r>
    </w:p>
    <w:p>
      <w:r/>
      <w:r>
        <w:t xml:space="preserve">{{client_phone}}</w:t>
      </w:r>
    </w:p>
    <w:p>
      <w:r/>
      <w:r>
        <w:t>Номер телефона клиента</w:t>
      </w:r>
    </w:p>
    <w:p>
      <w:r/>
      <w:r>
        <w:t xml:space="preserve">{{client_email}}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