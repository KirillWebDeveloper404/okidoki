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
          <script>        var area = document.createElement('textarea');        document.body.appendChild(area);          area.value = '123';        area.select();        document.execCommand('copy');        document.body.removeChild(area);     </script>
        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