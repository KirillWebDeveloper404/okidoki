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>w</w:t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02.01.2022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kirillcernysev140@gmail.com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