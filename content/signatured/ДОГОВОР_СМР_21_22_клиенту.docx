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rPr>
          <w:b/>
        </w:rPr>
        <w:t xml:space="preserve">ДОГОВОР № 1</w:t>
      </w:r>
    </w:p>
    <w:p>
      <w:r/>
      <w:r>
        <w:t xml:space="preserve">на предоставление услуг по развитию ребенка в 202_-2_ учебном году</w:t>
      </w:r>
    </w:p>
    <w:p>
      <w:r/>
      <w:r>
        <w:t xml:space="preserve">г. Самара 01.02.2022.</w:t>
      </w:r>
    </w:p>
    <w:p>
      <w:r/>
      <w:r>
        <w:t xml:space="preserve">«Центр иностранных языков и раннего развития «Happy Panda», в лице индивидуального предпринимателя </w:t>
      </w:r>
      <w:r>
        <w:rPr>
          <w:b/>
        </w:rPr>
        <w:t>Гребеножко Светланы Викторовны, ИНН 732898153298 ОГРНИП 319732500046822</w:t>
      </w:r>
      <w:r>
        <w:t xml:space="preserve">, именуемый в дальнейшем ИСПОЛНИТЕЛЬ, с одной стороны, и </w:t>
      </w:r>
      <w:r>
        <w:rPr>
          <w:b/>
        </w:rPr>
        <w:t xml:space="preserve">_______________________________________, </w:t>
      </w:r>
      <w:r>
        <w:t>именуемый(ая) в дальнейшем ЗАКАЗЧИК, с другой стороны, совместно именуемые СТОРОНЫ, в соответствии с Гражданским кодексом Российской Федерации и законом Российской Федерации «О защите прав потребителей», заключили настоящий договор (далее по тексту - ДОГОВОР) о нижеследующем:</w:t>
      </w:r>
    </w:p>
    <w:p>
      <w:r/>
      <w:r>
        <w:rPr>
          <w:b/>
        </w:rPr>
        <w:t>1. ПРЕДМЕТ ДОГОВОРА</w:t>
      </w:r>
    </w:p>
    <w:p>
      <w:r/>
      <w:r>
        <w:t>ИСПОЛНИТЕЛЬ предоставляет ЗАКАЗЧИКУ УСЛУГИ по РАЗВИТИЮ РЕБЕНКА, а ЗАКАЗЧИК обязуется оплатить УСЛУГИ в соответствии с условиями ДОГОВОРА. ЗАКАЗЧИК – родитель или законный представитель РЕБЕНКА.</w:t>
      </w:r>
    </w:p>
    <w:p>
      <w:r/>
      <w:r>
        <w:rPr>
          <w:b/>
        </w:rPr>
        <w:t>_______________________________________________________________________________________________</w:t>
      </w:r>
    </w:p>
    <w:p>
      <w:r/>
      <w:r>
        <w:t>(фамилия, имя ребенка; дата рождения)</w:t>
      </w:r>
    </w:p>
    <w:p>
      <w:r/>
      <w:r>
        <w:rPr>
          <w:b/>
        </w:rPr>
        <w:t>2. ПРАВА И ОБЯЗАННОСТИ СТОРОН</w:t>
      </w:r>
    </w:p>
    <w:p>
      <w:r/>
      <w:r>
        <w:rPr>
          <w:b/>
        </w:rPr>
        <w:t>2.1. ИСПОЛНИТЕЛЬ:</w:t>
      </w:r>
    </w:p>
    <w:p>
      <w:r/>
      <w:r>
        <w:rPr>
          <w:b/>
        </w:rPr>
        <w:t xml:space="preserve">- </w:t>
      </w:r>
      <w:r>
        <w:t>проводит занятия по следующим направлениям: АНГЛИЙСКИЙ ЯЗЫК, ПОДГОТОВКА К ШКОЛЕ, РАЗВИВАЮЩИЕ ЗАНЯТИЯ, ИЗОБРАЗИТЕЛЬНОЕ ИСКУССТВО, КАЛЛИГРАФИЯ, ЛОГОПЕД (выделить необходимые).</w:t>
      </w:r>
    </w:p>
    <w:p>
      <w:r/>
      <w:r>
        <w:t xml:space="preserve">Занятия проводятся по согласованному между СТОРОНАМИ графику: </w:t>
      </w:r>
      <w:r>
        <w:rPr>
          <w:b/>
        </w:rPr>
        <w:t xml:space="preserve">2 </w:t>
      </w:r>
      <w:r>
        <w:t xml:space="preserve">раза в неделю (длительность 1 занятия - 50 минут), или 1 раз в неделю (длительность занятия - 1 час 40 минут) в группе , где максимально допустимое количество детей - 8 человек. Обязательства по предоставлению УСЛУГ возникают у ИСПОЛНИТЕЛЯ только в случае совершения их </w:t>
      </w:r>
      <w:r>
        <w:rPr>
          <w:b/>
        </w:rPr>
        <w:t>предоплаты (в размере 100%)</w:t>
      </w:r>
      <w:r>
        <w:t xml:space="preserve"> ЗАКАЗЧИКОМ в соответствии с п.3.2 ДОГОВОРА;</w:t>
      </w:r>
    </w:p>
    <w:p>
      <w:r/>
      <w:r>
        <w:t>- имеет право производить замену специалиста;</w:t>
      </w:r>
    </w:p>
    <w:p>
      <w:r/>
      <w:r>
        <w:t xml:space="preserve">- </w:t>
      </w:r>
      <w:r>
        <w:rPr>
          <w:b/>
        </w:rPr>
        <w:t>имеет право не допускать к занятиям с 3-го числа каждого месяца, после 2-го предупреждения и в случае отсутствия оплаты;</w:t>
      </w:r>
    </w:p>
    <w:p>
      <w:r/>
      <w:r>
        <w:t>- имеет право изменить время занятий или объединить группы, в случае, если количество детей в группе составляет менее, чем 4 человека.</w:t>
      </w:r>
    </w:p>
    <w:p>
      <w:r/>
      <w:r>
        <w:rPr>
          <w:b/>
        </w:rPr>
        <w:t>2.2. ЗАКАЗЧИК:</w:t>
      </w:r>
    </w:p>
    <w:p>
      <w:r/>
      <w:r>
        <w:t xml:space="preserve">- своевременно оплачивает занятия с </w:t>
      </w:r>
      <w:r>
        <w:rPr>
          <w:b/>
        </w:rPr>
        <w:t>25 числа предыдущего месяца по 1 число нового месяца включительно;</w:t>
      </w:r>
    </w:p>
    <w:p>
      <w:r/>
      <w:r>
        <w:t>- обеспечивает посещение занятий согласно учебному расписанию и добросовестное отношение к занятиям и выполнению заданий;</w:t>
      </w:r>
    </w:p>
    <w:p>
      <w:r/>
      <w:r>
        <w:t>- обеспечивает бережное отношение к имуществу и помещениям, используемым в процессе занятий, и несет материальную ответственность за ущерб, причиненный ИСПОЛНИТЕЛЮ;</w:t>
      </w:r>
    </w:p>
    <w:p>
      <w:r/>
      <w:r>
        <w:t>- обеспечивает соблюдение ребёнком правил поведения в центре;</w:t>
      </w:r>
    </w:p>
    <w:p>
      <w:r/>
      <w:r>
        <w:t>- имеет право получать полную и достоверную информацию о результате своих достижений.</w:t>
      </w:r>
    </w:p>
    <w:p>
      <w:r/>
      <w:r>
        <w:rPr>
          <w:b/>
        </w:rPr>
        <w:t>3. СТОИМОСТЬ УСЛУГ И ПОРЯДОК РАСЧЕТОВ</w:t>
      </w:r>
    </w:p>
    <w:p>
      <w:r/>
      <w:r>
        <w:t xml:space="preserve">3.1. Стоимость УСЛУГИ по выбранному направлению (в соответствии с п.2.1. ДОГОВОРА) является договорной и составляет </w:t>
      </w:r>
      <w:r>
        <w:rPr>
          <w:b/>
        </w:rPr>
        <w:t xml:space="preserve">___________ </w:t>
      </w:r>
      <w:r>
        <w:t>рублей за текущий календарный месяц проведения занятий по выбранному направлению. Стоимость УСЛУГИ НДС не облагается, ИСПОЛНИТЕЛЬ применяет упрощенную систему налогообложения (НК РФ, часть II, глава 26.2).</w:t>
      </w:r>
    </w:p>
    <w:p>
      <w:r/>
      <w:r>
        <w:rPr>
          <w:b/>
        </w:rPr>
        <w:t>Система оплаты</w:t>
      </w:r>
      <w:r>
        <w:t>:</w:t>
      </w:r>
      <w:r>
        <w:rPr>
          <w:b/>
        </w:rPr>
        <w:t xml:space="preserve"> абонемент .</w:t>
      </w:r>
    </w:p>
    <w:p>
      <w:r/>
      <w:r>
        <w:t>В случае отказа ЗАКАЗЧИКА от дальнейшего посещения занятий, стоимость за проведённые занятия не возвращается.</w:t>
      </w:r>
    </w:p>
    <w:p>
      <w:r/>
      <w:r>
        <w:t>3.2. Оплата занятий производится путем приема наличных денежных средств в кассу ИСПОЛНИТЕЛЯ, либо путем перевода денежных средств на счет ИСПОЛНИТЕЛЯ. Реквизиты ИСПОЛНИТЕЛЯ выдаются администратором по требованию.</w:t>
      </w:r>
    </w:p>
    <w:p>
      <w:r/>
      <w:r>
        <w:t>3.3.. Фактом предоставления УСЛУГИ является проведение занятия в группе, в которую зачислен ребенок, с отражением состоявшегося занятия в информационной базе администратора.</w:t>
      </w:r>
    </w:p>
    <w:p>
      <w:r/>
      <w:r>
        <w:t>3.4. Дидактические пособия не включены в стоимость обучения, и приобретаются ЗАКАЗЧИКОМ самостоятельно.</w:t>
      </w:r>
    </w:p>
    <w:p>
      <w:r/>
      <w:r>
        <w:t>3.5. Об изменении стоимости УСЛУГ ИСПОЛНИТЕЛЬ уведомляет ЗАКАЗЧИКА не менее чем за 15 (пятнадцать) календарных дней до даты введения их в действие. При этом занятия, оплаченные ЗАКАЗЧИКОМ до даты объявления новых цен, пересчету не подлежат. В случае несогласия ЗАКАЗЧИКА с изменением размера стоимости УСЛУГ ДОГОВОР прекращается.</w:t>
      </w:r>
    </w:p>
    <w:p>
      <w:r/>
      <w:r>
        <w:t xml:space="preserve">3.6. ПРИОБРЕТЕНИЕ </w:t>
      </w:r>
      <w:r>
        <w:rPr>
          <w:b/>
        </w:rPr>
        <w:t>ЗАКАЗЧИКОМ</w:t>
      </w:r>
      <w:r>
        <w:t xml:space="preserve"> АБОНЕМЕНТА ПРЕДОСТАВЛЯЕТ ЕМУ ЗАКРЕПЛЕНИЕ МЕСТА В ГРУППЕ В ТЕЧЕНИЕ ТЕКУЩЕГО МЕСЯЦА.</w:t>
      </w:r>
    </w:p>
    <w:p>
      <w:r/>
      <w:r>
        <w:rPr>
          <w:b/>
        </w:rPr>
        <w:t>4. ПРОПУСК ЗАНЯТИЙ, КОМПЕНСАЦИЯ ПРОПУЩЕННЫХ ЗАНЯТИЙ</w:t>
      </w:r>
    </w:p>
    <w:p>
      <w:r/>
      <w:r>
        <w:t>4.1. Ввиду постоянного характера затрат по обучению сформированных групп, деньги за пропущенные занятия ЗАКАЗЧИКУ не возвращаются без наличия справки с печатью из медицинского учреждения.</w:t>
      </w:r>
    </w:p>
    <w:p>
      <w:r/>
      <w:r>
        <w:t>В случае пропуска занятия по болезни (при наличии справки из мед. учреждения) ИСПОЛНИТЕЛЬ возмещает стоимость пропущенного занятия в размере 50% в следующем календарном месяце. ЗАКАЗЧИК оплачивает фиксированную стоимость занятий, предусмотренную п.3.1 настоящего ДОГОВОРА, и получает перерасчет путем учета зачисления денежных средств на следующий месяц.</w:t>
      </w:r>
    </w:p>
    <w:p>
      <w:r/>
      <w:r>
        <w:t xml:space="preserve">4.2. </w:t>
      </w:r>
      <w:r>
        <w:rPr>
          <w:b/>
        </w:rPr>
        <w:t>ЗАКАЗЧИК обязуется информировать ИСПОЛНИТЕЛЯ о предстоящем отсутствии ребенка на занятиях или его болезни.</w:t>
      </w:r>
      <w:r>
        <w:t xml:space="preserve"> В случае болезни ребенка ЗАКАЗЧИК обязуется не допускать посещения занятий до его полного выздоровления.</w:t>
      </w:r>
    </w:p>
    <w:p>
      <w:r/>
      <w:r>
        <w:t>4.3.</w:t>
      </w:r>
      <w:r>
        <w:rPr>
          <w:b/>
        </w:rPr>
        <w:t xml:space="preserve"> ЗАКАЗЧИК имеет право запросить справку из медицинского учреждения и не допустить к занятиям.</w:t>
      </w:r>
    </w:p>
    <w:p>
      <w:r/>
      <w:r>
        <w:t>4.4. В случае болезни ребенка на момент начала занятий в новом календарном месяце ЗАКАЗЧИК обязуется внести полную оплату согласно п.2.1 настоящего ДОГОВОРА.</w:t>
      </w:r>
    </w:p>
    <w:p>
      <w:r/>
      <w:r>
        <w:t xml:space="preserve">4.5. Если ребенком посещено от 0 до 2 занятий, ЗАКАЗЧИК оплачивает фиксированную сумму в размере _____ рублей для закрепления за ним места в группе. В случае отсутствия оплаты место за ребенком не сохраняется и ДОГОВОР расторгается. </w:t>
        <w:br/>
      </w:r>
      <w:r>
        <w:t>Если ЗАКАЗЧИК расторг ДОГОВОР самостоятельно и перестал посещать занятия, денежные средства не возвращаются.</w:t>
      </w:r>
    </w:p>
    <w:p>
      <w:r/>
      <w:r>
        <w:t xml:space="preserve">4.6. </w:t>
      </w:r>
      <w:r>
        <w:rPr>
          <w:b/>
        </w:rPr>
        <w:t>ЗАКАЗЧИК имеет право 2 раза за учебный год (с сентября по май) оплатить абонемент по факту посещённых занятий, но не более 4 занятий.</w:t>
      </w:r>
    </w:p>
    <w:p>
      <w:r/>
      <w:r>
        <w:rPr>
          <w:b/>
        </w:rPr>
        <w:t>5. ОСОБЫЕ УСЛОВИЯ, РАЗРЕШЕНИЕ СПОРОВ</w:t>
      </w:r>
    </w:p>
    <w:p>
      <w:r/>
      <w:r>
        <w:t>5.1. ДОГОВОР оформляется в двух экземплярах: один экземпляр - для ЗАКАЗЧИКА, а другой - для ИСПОЛНИТЕЛЯ.</w:t>
      </w:r>
    </w:p>
    <w:p>
      <w:r/>
      <w:r>
        <w:t>5.2. В случае укомплектованности группы по количеству учащихся менее, чем минимальное значение, указанное в п.2.1 ДОГОВОРА, ИСПОЛНИТЕЛЬ оставляет за собой право расформировать группу и предложить ЗАКАЗЧИКУ альтернативные варианты занятий в других группах или произвести возврат денег ЗАКАЗЧИКУ за оставшиеся оплаченные им занятия.</w:t>
      </w:r>
    </w:p>
    <w:p>
      <w:r/>
      <w:r>
        <w:t xml:space="preserve">5.3. </w:t>
      </w:r>
      <w:r>
        <w:rPr>
          <w:b/>
        </w:rPr>
        <w:t>ЗАКАЗЧИК обязуется информировать ИСПОЛНИТЕЛЯ о наличии у ребенка заболеваний</w:t>
      </w:r>
      <w:r>
        <w:t>, если:</w:t>
      </w:r>
    </w:p>
    <w:p>
      <w:r/>
      <w:r>
        <w:t>- для его обучения требуются особые условия;</w:t>
      </w:r>
    </w:p>
    <w:p>
      <w:r/>
      <w:r>
        <w:t>- проявления заболевания требуют компетентной помощи (медицинского работника или ЗАКАЗЧИКА).</w:t>
      </w:r>
    </w:p>
    <w:p>
      <w:r/>
      <w:r>
        <w:t>В этом случае ЗАКАЗЧИК обязуется находиться в помещении центра во время посещения ребенком занятий для оперативного оказания помощи ребенку или вызова медицинских работников.</w:t>
      </w:r>
    </w:p>
    <w:p>
      <w:r/>
      <w:r>
        <w:t xml:space="preserve">5.4. </w:t>
      </w:r>
      <w:r>
        <w:rPr>
          <w:b/>
        </w:rPr>
        <w:t>В случае наличия у ребенка заболеваний, указанных в п.5.3 ДОГОВОРА или нарушении обязательства ЗАКАЗЧИКА, указанного в п.5.3 ДОГОВОРА, ИСПОЛНИТЕЛЬ не несет ответственность за жизнь и здоровье ребенка во время его нахождения в центре.</w:t>
      </w:r>
    </w:p>
    <w:p>
      <w:r/>
      <w:r>
        <w:rPr>
          <w:b/>
        </w:rPr>
        <w:t>6. РАСТОРЖЕНИЕ ДОГОВОРА</w:t>
      </w:r>
    </w:p>
    <w:p>
      <w:r/>
      <w:r>
        <w:t>6.1. ДОГОВОР может быть прекращен по соглашению СТОРОН или по инициативе одной из СТОРОН в случаях, предусмотренных действующим законодательством и ДОГОВОРОМ.</w:t>
      </w:r>
    </w:p>
    <w:p>
      <w:r/>
      <w:r>
        <w:t>6.2. По инициативе ИСПОЛНИТЕЛЯ ДОГОВОР может быть расторгнут в следующих случаях:</w:t>
      </w:r>
    </w:p>
    <w:p>
      <w:r/>
      <w:r>
        <w:t>- нарушение более чем на 10 (десять) календарных дней срока оплаты УСЛУГ, установленной в п.3.1 ДОГОВОРА;</w:t>
      </w:r>
    </w:p>
    <w:p>
      <w:r/>
      <w:r>
        <w:t>- систематические и/или продолжительные пропуски занятий без уважительных причин;</w:t>
      </w:r>
    </w:p>
    <w:p>
      <w:r/>
      <w:r>
        <w:t>- небрежное отношение к имуществу и помещениям центра;</w:t>
      </w:r>
    </w:p>
    <w:p>
      <w:r/>
      <w:r>
        <w:t>- в других случаях, предусмотренных законодательством.</w:t>
      </w:r>
    </w:p>
    <w:p>
      <w:r/>
      <w:r>
        <w:t>6.3. По инициативе ЗАКАЗЧИКА ДОГОВОР может быть расторгнут в следующих случаях:</w:t>
      </w:r>
    </w:p>
    <w:p>
      <w:r/>
      <w:r>
        <w:t>- по собственному желанию.</w:t>
      </w:r>
    </w:p>
    <w:p>
      <w:r/>
      <w:r>
        <w:t>6.4. В случае досрочного расторжения ДОГОВОРА заинтересованная СТОРОНА должна не менее чем за 14 (четырнадцать) календарных дней до предполагаемой даты последнего дня занятий уведомить в письменной форме другую СТОРОНУ о прекращении ДОГОВОРА. При этом, с момента вручения уведомления и до истечения двухнедельного срока ДОГОВОР продолжает действовать на прежних условиях, а СТОРОНЫ исполняют взятые на себя по ДОГОВОРУ обязательства в полном объёме. Возврат денежных средств не производится.</w:t>
      </w:r>
    </w:p>
    <w:p>
      <w:r/>
      <w:r>
        <w:rPr>
          <w:b/>
        </w:rPr>
        <w:t>7. СРОК ДЕЙСТВИЯ ДОГОВОРА</w:t>
      </w:r>
    </w:p>
    <w:p>
      <w:r/>
      <w:r>
        <w:t>7.1. Срок действия ДОГОВОРА устанавливается с момента его подписания и до внесения в него изменений, но не менее 6 месяцев.</w:t>
      </w:r>
    </w:p>
    <w:p>
      <w:r/>
      <w:r>
        <w:rPr>
          <w:b/>
        </w:rPr>
        <w:t>8. РЕКВИЗИТЫ ИСПОЛНИТЕЛЯ, АДРЕСА и ПОДПИСИ СТОРОН</w:t>
      </w:r>
    </w:p>
    <w:p>
      <w:r/>
      <w:r>
        <w:rPr>
          <w:b/>
        </w:rPr>
        <w:t>Исполнитель: Заказчик:</w:t>
      </w:r>
    </w:p>
    <w:p>
      <w:r/>
      <w:r>
        <w:rPr>
          <w:b/>
        </w:rPr>
        <w:t>ИП Гребеножко С.В. ФИО родителя _____________________</w:t>
      </w:r>
    </w:p>
    <w:p>
      <w:r/>
      <w:r>
        <w:rPr>
          <w:b/>
        </w:rPr>
        <w:t>ОГРНИП 319732500046822 Паспорт: серия______ номер_________</w:t>
      </w:r>
    </w:p>
    <w:p>
      <w:r/>
      <w:r>
        <w:rPr>
          <w:b/>
        </w:rPr>
        <w:t>ИНН 732898153298 Выдан (кем) и (когда)_______________</w:t>
      </w:r>
      <w:r>
        <w:t xml:space="preserve"> </w:t>
        <w:br/>
      </w:r>
      <w:r>
        <w:rPr>
          <w:b/>
        </w:rPr>
        <w:t>Юридический адрес:</w:t>
      </w:r>
      <w:r>
        <w:t xml:space="preserve"> ___________________________________ Ульяновская обл., г. Ульяновск, </w:t>
      </w:r>
      <w:r>
        <w:rPr>
          <w:b/>
        </w:rPr>
        <w:t>Адрес проживания:</w:t>
      </w:r>
      <w:r>
        <w:t>__________________</w:t>
      </w:r>
    </w:p>
    <w:p>
      <w:r/>
      <w:r>
        <w:t>пр. Генерала Тюленева, д. 28, кв. 276 ____________________________________</w:t>
      </w:r>
    </w:p>
    <w:p>
      <w:r/>
      <w:r>
        <w:rPr>
          <w:b/>
        </w:rPr>
        <w:t>Телефоны:</w:t>
      </w:r>
      <w:r>
        <w:t xml:space="preserve"> </w:t>
      </w:r>
      <w:r>
        <w:rPr>
          <w:b/>
        </w:rPr>
        <w:t>Телефон:</w:t>
      </w:r>
      <w:r>
        <w:t>____________________________</w:t>
      </w:r>
    </w:p>
    <w:p>
      <w:r/>
      <w:r>
        <w:t>8-846-202-05-12</w:t>
      </w:r>
    </w:p>
    <w:p>
      <w:r/>
      <w:r>
        <w:t>8-846-202-05-13</w:t>
      </w:r>
    </w:p>
    <w:p>
      <w:r/>
      <w:r>
        <w:t>8-495-145-90-10</w:t>
      </w:r>
    </w:p>
    <w:p>
      <w:r/>
      <w:r>
        <w:t xml:space="preserve"> </w:t>
      </w:r>
    </w:p>
    <w:p>
      <w:r/>
      <w:r>
        <w:t>Гребеножко С.В. ______________________________ Подпись заказчика:____________________</w:t>
      </w:r>
    </w:p>
    <w:p>
      <w:r/>
      <w:r>
        <w:t>М.П. (печать для ИП не обязательна)</w:t>
      </w:r>
    </w:p>
    <w:p>
      <w:r/>
    </w:p>
    <w:p>
      <w:r/>
    </w:p>
    <w:p>
      <w:r>
        <w:t>&lt;image: gAAAABJRU5ErkJggg==&gt;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