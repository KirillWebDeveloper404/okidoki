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123</w:t>
      </w:r>
    </w:p>
    <w:p>
      <w:r/>
      <w:r>
        <w:t xml:space="preserve"/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10.01.2022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