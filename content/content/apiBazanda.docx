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>Нужен параметр фильтра по адресу(районам города) и станциям метро</w:t>
      </w:r>
    </w:p>
    <w:p>
      <w:r/>
      <w:r>
        <w:t xml:space="preserve">28.12.2021</w:t>
      </w:r>
    </w:p>
    <w:p>
      <w:r/>
      <w:r>
        <w:t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>дисклеймер</w:t>
      </w:r>
    </w:p>
    <w:p>
      <w:r/>
      <w:r>
        <w:t xml:space="preserve">Чернышев Кирилл Алексеевич</w:t>
      </w:r>
    </w:p>
    <w:p>
      <w:r/>
      <w:r>
        <w:t>ФИО клиента</w:t>
      </w:r>
    </w:p>
    <w:p>
      <w:r/>
      <w:r>
        <w:t xml:space="preserve">+79998453404</w:t>
      </w:r>
    </w:p>
    <w:p>
      <w:r/>
      <w:r>
        <w:t>Номер телефона клиента</w:t>
      </w:r>
    </w:p>
    <w:p>
      <w:r/>
      <w:r>
        <w:t xml:space="preserve">kiril46@yahoo.com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